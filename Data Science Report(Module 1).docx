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Evolution of Data Science: A Historical and Technological Overview</w:t>
      </w:r>
    </w:p>
    <w:p>
      <w:r>
        <w:t>Name: Bhaumik Nimesh Mandalia</w:t>
      </w:r>
    </w:p>
    <w:p>
      <w:r>
        <w:t>Date: 10/06/2025</w:t>
      </w:r>
    </w:p>
    <w:p>
      <w:r>
        <w:br w:type="page"/>
      </w:r>
    </w:p>
    <w:p>
      <w:pPr>
        <w:pStyle w:val="Heading1"/>
        <w:jc w:val="left"/>
      </w:pPr>
      <w:r>
        <w:t>Table of Contents</w:t>
      </w:r>
    </w:p>
    <w:p>
      <w:pPr>
        <w:spacing w:after="120" w:line="300" w:lineRule="auto"/>
      </w:pPr>
      <w:r>
        <w:t>1. Executive Summary</w:t>
      </w:r>
    </w:p>
    <w:p>
      <w:pPr>
        <w:spacing w:after="120" w:line="300" w:lineRule="auto"/>
      </w:pPr>
      <w:r>
        <w:t>2. Introduction</w:t>
      </w:r>
    </w:p>
    <w:p>
      <w:pPr>
        <w:spacing w:after="120" w:line="300" w:lineRule="auto"/>
      </w:pPr>
      <w:r>
        <w:t>3. Foundations and Early Developments</w:t>
      </w:r>
    </w:p>
    <w:p>
      <w:pPr>
        <w:spacing w:after="120" w:line="300" w:lineRule="auto"/>
      </w:pPr>
      <w:r>
        <w:t>4. Emergence of Data Science as a Discipline</w:t>
      </w:r>
    </w:p>
    <w:p>
      <w:pPr>
        <w:spacing w:after="120" w:line="300" w:lineRule="auto"/>
      </w:pPr>
      <w:r>
        <w:t>5. Technological Breakthroughs and Big Data</w:t>
      </w:r>
    </w:p>
    <w:p>
      <w:pPr>
        <w:spacing w:after="120" w:line="300" w:lineRule="auto"/>
      </w:pPr>
      <w:r>
        <w:t>6. Role of Machine Learning and AI</w:t>
      </w:r>
    </w:p>
    <w:p>
      <w:pPr>
        <w:spacing w:after="120" w:line="300" w:lineRule="auto"/>
      </w:pPr>
      <w:r>
        <w:t>7. Industrial Applications and Impact</w:t>
      </w:r>
    </w:p>
    <w:p>
      <w:pPr>
        <w:spacing w:after="120" w:line="300" w:lineRule="auto"/>
      </w:pPr>
      <w:r>
        <w:t>8. Ethical Considerations in Modern Data Science</w:t>
      </w:r>
    </w:p>
    <w:p>
      <w:pPr>
        <w:spacing w:after="120" w:line="300" w:lineRule="auto"/>
      </w:pPr>
      <w:r>
        <w:t>9. Future Directions and Challenges</w:t>
      </w:r>
    </w:p>
    <w:p>
      <w:pPr>
        <w:spacing w:after="120" w:line="300" w:lineRule="auto"/>
      </w:pPr>
      <w:r>
        <w:t>10. Conclusion</w:t>
      </w:r>
    </w:p>
    <w:p>
      <w:pPr>
        <w:spacing w:after="120" w:line="300" w:lineRule="auto"/>
      </w:pPr>
      <w:r>
        <w:t>11. References</w:t>
      </w:r>
    </w:p>
    <w:p>
      <w:r>
        <w:br w:type="page"/>
      </w:r>
    </w:p>
    <w:p>
      <w:pPr>
        <w:pStyle w:val="Heading1"/>
        <w:jc w:val="left"/>
      </w:pPr>
      <w:r>
        <w:t>Executive Summary</w:t>
      </w:r>
    </w:p>
    <w:p>
      <w:pPr>
        <w:spacing w:after="120" w:line="300" w:lineRule="auto"/>
      </w:pPr>
      <w:r>
        <w:t>Data science has evolved from its statistical origins into a powerful, interdisciplinary field that underpins innovation across industries...</w:t>
      </w:r>
    </w:p>
    <w:p>
      <w:pPr>
        <w:pStyle w:val="Heading1"/>
        <w:jc w:val="left"/>
      </w:pPr>
      <w:r>
        <w:t>Introduction</w:t>
      </w:r>
    </w:p>
    <w:p>
      <w:pPr>
        <w:spacing w:after="120" w:line="300" w:lineRule="auto"/>
      </w:pPr>
      <w:r>
        <w:t>As we move deeper into the digital age, data has become a strategic asset...</w:t>
      </w:r>
    </w:p>
    <w:p>
      <w:pPr>
        <w:pStyle w:val="Heading1"/>
        <w:jc w:val="left"/>
      </w:pPr>
      <w:r>
        <w:t>Foundations and Early Developments</w:t>
      </w:r>
    </w:p>
    <w:p>
      <w:pPr>
        <w:spacing w:after="120" w:line="300" w:lineRule="auto"/>
      </w:pPr>
      <w:r>
        <w:t>The conceptual roots of data science lie in the field of statistics...</w:t>
      </w:r>
    </w:p>
    <w:p>
      <w:pPr>
        <w:pStyle w:val="Heading1"/>
        <w:jc w:val="left"/>
      </w:pPr>
      <w:r>
        <w:t>Emergence of Data Science as a Discipline</w:t>
      </w:r>
    </w:p>
    <w:p>
      <w:pPr>
        <w:spacing w:after="120" w:line="300" w:lineRule="auto"/>
      </w:pPr>
      <w:r>
        <w:t>The term "data science" began gaining traction in the 1990s and early 2000s...</w:t>
      </w:r>
    </w:p>
    <w:p>
      <w:pPr>
        <w:pStyle w:val="Heading1"/>
        <w:jc w:val="left"/>
      </w:pPr>
      <w:r>
        <w:t>Technological Breakthroughs and Big Data</w:t>
      </w:r>
    </w:p>
    <w:p>
      <w:pPr>
        <w:spacing w:after="120" w:line="300" w:lineRule="auto"/>
      </w:pPr>
      <w:r>
        <w:t>Data science matured in tandem with key technological advancements...</w:t>
      </w:r>
    </w:p>
    <w:p>
      <w:pPr>
        <w:pStyle w:val="Heading1"/>
        <w:jc w:val="left"/>
      </w:pPr>
      <w:r>
        <w:t>Role of Machine Learning and AI</w:t>
      </w:r>
    </w:p>
    <w:p>
      <w:pPr>
        <w:spacing w:after="120" w:line="300" w:lineRule="auto"/>
      </w:pPr>
      <w:r>
        <w:t>Machine learning (ML) and artificial intelligence (AI) introduced predictive power and automation...</w:t>
      </w:r>
    </w:p>
    <w:p>
      <w:pPr>
        <w:pStyle w:val="Heading1"/>
        <w:jc w:val="left"/>
      </w:pPr>
      <w:r>
        <w:t>Industrial Applications and Impact</w:t>
      </w:r>
    </w:p>
    <w:p>
      <w:pPr>
        <w:spacing w:after="120" w:line="300" w:lineRule="auto"/>
      </w:pPr>
      <w:r>
        <w:t>Data science is transforming how businesses operate across multiple domains...</w:t>
      </w:r>
    </w:p>
    <w:p>
      <w:pPr>
        <w:pStyle w:val="Heading1"/>
        <w:jc w:val="left"/>
      </w:pPr>
      <w:r>
        <w:t>Ethical Considerations in Modern Data Science</w:t>
      </w:r>
    </w:p>
    <w:p>
      <w:pPr>
        <w:spacing w:after="120" w:line="300" w:lineRule="auto"/>
      </w:pPr>
      <w:r>
        <w:t>The increasing power of data science brings serious ethical responsibilities...</w:t>
      </w:r>
    </w:p>
    <w:p>
      <w:pPr>
        <w:pStyle w:val="Heading1"/>
        <w:jc w:val="left"/>
      </w:pPr>
      <w:r>
        <w:t>Future Directions and Challenges</w:t>
      </w:r>
    </w:p>
    <w:p>
      <w:pPr>
        <w:spacing w:after="120" w:line="300" w:lineRule="auto"/>
      </w:pPr>
      <w:r>
        <w:t>As data science evolves, several key trends and obstacles lie ahead...</w:t>
      </w:r>
    </w:p>
    <w:p>
      <w:pPr>
        <w:pStyle w:val="Heading1"/>
        <w:jc w:val="left"/>
      </w:pPr>
      <w:r>
        <w:t>Conclusion</w:t>
      </w:r>
    </w:p>
    <w:p>
      <w:pPr>
        <w:spacing w:after="120" w:line="300" w:lineRule="auto"/>
      </w:pPr>
      <w:r>
        <w:t>Data science has grown from a statistical endeavor into a strategic driver of innovation and growth...</w:t>
      </w:r>
    </w:p>
    <w:p>
      <w:pPr>
        <w:pStyle w:val="Heading1"/>
        <w:jc w:val="left"/>
      </w:pPr>
      <w:r>
        <w:t>References</w:t>
      </w:r>
    </w:p>
    <w:p>
      <w:pPr>
        <w:spacing w:after="120" w:line="300" w:lineRule="auto"/>
      </w:pPr>
      <w:r>
        <w:t>Cleveland, W. S. (2001)...</w:t>
      </w:r>
    </w:p>
    <w:p>
      <w:pPr>
        <w:spacing w:after="120" w:line="300" w:lineRule="auto"/>
      </w:pPr>
      <w:r>
        <w:t>Press, G. (2013)...</w:t>
      </w:r>
    </w:p>
    <w:p>
      <w:pPr>
        <w:spacing w:after="120" w:line="300" w:lineRule="auto"/>
      </w:pPr>
      <w:r>
        <w:t>Provost, F., &amp; Fawcett, T. (2013)...</w:t>
      </w:r>
    </w:p>
    <w:p>
      <w:pPr>
        <w:spacing w:after="120" w:line="300" w:lineRule="auto"/>
      </w:pPr>
      <w:r>
        <w:t>Kelleher, J. D., &amp; Tierney, B. (2018)...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